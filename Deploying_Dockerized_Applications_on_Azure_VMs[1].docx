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FD2AF" w14:textId="77777777" w:rsidR="00584A6B" w:rsidRDefault="00000000">
      <w:pPr>
        <w:pStyle w:val="Title"/>
      </w:pPr>
      <w:r>
        <w:t>Deploying Dockerized Applications on Azure VMs</w:t>
      </w:r>
    </w:p>
    <w:p w14:paraId="5B648953" w14:textId="77777777" w:rsidR="00586347" w:rsidRDefault="00586347" w:rsidP="00586347">
      <w:pPr>
        <w:pStyle w:val="Heading1"/>
        <w:jc w:val="center"/>
        <w:rPr>
          <w:sz w:val="48"/>
          <w:szCs w:val="48"/>
        </w:rPr>
      </w:pPr>
    </w:p>
    <w:p w14:paraId="42595057" w14:textId="7F5783B4" w:rsidR="00586347" w:rsidRPr="0064494C" w:rsidRDefault="00586347" w:rsidP="00586347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Final Project</w:t>
      </w:r>
    </w:p>
    <w:p w14:paraId="776BF28B" w14:textId="77777777" w:rsidR="00586347" w:rsidRPr="0064494C" w:rsidRDefault="00586347" w:rsidP="00586347">
      <w:pPr>
        <w:jc w:val="center"/>
        <w:rPr>
          <w:sz w:val="48"/>
          <w:szCs w:val="48"/>
        </w:rPr>
      </w:pPr>
      <w:r w:rsidRPr="0064494C">
        <w:rPr>
          <w:sz w:val="48"/>
          <w:szCs w:val="48"/>
        </w:rPr>
        <w:t>Name: Lavi Singodiya</w:t>
      </w:r>
    </w:p>
    <w:p w14:paraId="0344AFA4" w14:textId="77777777" w:rsidR="00586347" w:rsidRPr="0064494C" w:rsidRDefault="00586347" w:rsidP="00586347">
      <w:pPr>
        <w:jc w:val="center"/>
        <w:rPr>
          <w:sz w:val="48"/>
          <w:szCs w:val="48"/>
        </w:rPr>
      </w:pPr>
      <w:r w:rsidRPr="0064494C">
        <w:rPr>
          <w:sz w:val="48"/>
          <w:szCs w:val="48"/>
        </w:rPr>
        <w:t>Domain: DevOps</w:t>
      </w:r>
    </w:p>
    <w:p w14:paraId="7D12E4D7" w14:textId="77777777" w:rsidR="00586347" w:rsidRPr="0064494C" w:rsidRDefault="00586347" w:rsidP="00586347">
      <w:pPr>
        <w:jc w:val="center"/>
        <w:rPr>
          <w:sz w:val="48"/>
          <w:szCs w:val="48"/>
        </w:rPr>
      </w:pPr>
      <w:r w:rsidRPr="0064494C">
        <w:rPr>
          <w:sz w:val="48"/>
          <w:szCs w:val="48"/>
        </w:rPr>
        <w:t>Student Id: CT_CSI_DV_554</w:t>
      </w:r>
    </w:p>
    <w:p w14:paraId="58E20A23" w14:textId="77777777" w:rsidR="00586347" w:rsidRPr="0064494C" w:rsidRDefault="00586347" w:rsidP="00586347">
      <w:pPr>
        <w:jc w:val="center"/>
        <w:rPr>
          <w:sz w:val="48"/>
          <w:szCs w:val="48"/>
        </w:rPr>
      </w:pPr>
      <w:r w:rsidRPr="0064494C">
        <w:rPr>
          <w:sz w:val="48"/>
          <w:szCs w:val="48"/>
        </w:rPr>
        <w:t>Contact No: 8769045359</w:t>
      </w:r>
    </w:p>
    <w:p w14:paraId="72ABBF32" w14:textId="7A45FFE2" w:rsidR="00586347" w:rsidRDefault="00586347" w:rsidP="00586347">
      <w:pPr>
        <w:jc w:val="center"/>
        <w:rPr>
          <w:sz w:val="48"/>
          <w:szCs w:val="48"/>
        </w:rPr>
      </w:pPr>
      <w:r w:rsidRPr="0064494C">
        <w:rPr>
          <w:sz w:val="48"/>
          <w:szCs w:val="48"/>
        </w:rPr>
        <w:t xml:space="preserve">Email ID: </w:t>
      </w:r>
      <w:hyperlink r:id="rId6" w:history="1">
        <w:r w:rsidRPr="001155DC">
          <w:rPr>
            <w:rStyle w:val="Hyperlink"/>
            <w:sz w:val="48"/>
            <w:szCs w:val="48"/>
          </w:rPr>
          <w:t>lavisaini322@gmail.com</w:t>
        </w:r>
      </w:hyperlink>
      <w:r w:rsidRPr="00586347">
        <w:rPr>
          <w:noProof/>
        </w:rPr>
        <w:t xml:space="preserve"> </w:t>
      </w:r>
    </w:p>
    <w:p w14:paraId="49F8D60A" w14:textId="30C51F8F" w:rsidR="00586347" w:rsidRDefault="00586347">
      <w:pPr>
        <w:pStyle w:val="Heading1"/>
      </w:pPr>
    </w:p>
    <w:p w14:paraId="077E70E3" w14:textId="58ABEF87" w:rsidR="00586347" w:rsidRDefault="00586347">
      <w:pPr>
        <w:pStyle w:val="Heading1"/>
      </w:pPr>
    </w:p>
    <w:p w14:paraId="36E7479A" w14:textId="5710EF13" w:rsidR="00586347" w:rsidRDefault="00586347">
      <w:pPr>
        <w:pStyle w:val="Heading1"/>
      </w:pPr>
      <w:r w:rsidRPr="00586347">
        <w:rPr>
          <w:rStyle w:val="Hyperlink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2A91E729" wp14:editId="5C2E82A9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86400" cy="1374775"/>
            <wp:effectExtent l="0" t="0" r="0" b="0"/>
            <wp:wrapNone/>
            <wp:docPr id="96641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0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4A882" w14:textId="77777777" w:rsidR="00586347" w:rsidRDefault="00586347">
      <w:pPr>
        <w:pStyle w:val="Heading1"/>
      </w:pPr>
    </w:p>
    <w:p w14:paraId="1EDE582E" w14:textId="77777777" w:rsidR="00586347" w:rsidRDefault="00586347">
      <w:pPr>
        <w:pStyle w:val="Heading1"/>
      </w:pPr>
    </w:p>
    <w:p w14:paraId="33A53614" w14:textId="77777777" w:rsidR="00586347" w:rsidRDefault="00586347" w:rsidP="00586347"/>
    <w:p w14:paraId="17A42F3F" w14:textId="77777777" w:rsidR="00586347" w:rsidRDefault="00586347" w:rsidP="00586347"/>
    <w:p w14:paraId="127E8372" w14:textId="77777777" w:rsidR="00586347" w:rsidRPr="00586347" w:rsidRDefault="00586347" w:rsidP="00586347"/>
    <w:p w14:paraId="6314F12F" w14:textId="77777777" w:rsidR="00586347" w:rsidRPr="00586347" w:rsidRDefault="00586347" w:rsidP="00586347"/>
    <w:p w14:paraId="32CFEA1E" w14:textId="6DF6539A" w:rsidR="00584A6B" w:rsidRPr="009800B9" w:rsidRDefault="00000000">
      <w:pPr>
        <w:pStyle w:val="Heading1"/>
        <w:rPr>
          <w:sz w:val="36"/>
          <w:szCs w:val="36"/>
        </w:rPr>
      </w:pPr>
      <w:r w:rsidRPr="009800B9">
        <w:rPr>
          <w:sz w:val="36"/>
          <w:szCs w:val="36"/>
        </w:rPr>
        <w:t>Introduction</w:t>
      </w:r>
    </w:p>
    <w:p w14:paraId="6D553EC9" w14:textId="77777777" w:rsidR="00584A6B" w:rsidRPr="009800B9" w:rsidRDefault="00000000">
      <w:pPr>
        <w:rPr>
          <w:sz w:val="28"/>
          <w:szCs w:val="28"/>
        </w:rPr>
      </w:pPr>
      <w:r w:rsidRPr="009800B9">
        <w:rPr>
          <w:sz w:val="28"/>
          <w:szCs w:val="28"/>
        </w:rPr>
        <w:t>Project Overview</w:t>
      </w:r>
      <w:r w:rsidRPr="009800B9">
        <w:rPr>
          <w:sz w:val="28"/>
          <w:szCs w:val="28"/>
        </w:rPr>
        <w:br/>
        <w:t>- Deploying a Dockerized application on a VM to improve deployment efficiency.</w:t>
      </w:r>
      <w:r w:rsidRPr="009800B9">
        <w:rPr>
          <w:sz w:val="28"/>
          <w:szCs w:val="28"/>
        </w:rPr>
        <w:br/>
        <w:t>- Focus on containerization, Docker installation, image pulling, container launching, and networking configuration.</w:t>
      </w:r>
    </w:p>
    <w:p w14:paraId="7A56A691" w14:textId="77777777" w:rsidR="00584A6B" w:rsidRPr="009800B9" w:rsidRDefault="00000000">
      <w:pPr>
        <w:pStyle w:val="Heading1"/>
        <w:rPr>
          <w:sz w:val="36"/>
          <w:szCs w:val="36"/>
        </w:rPr>
      </w:pPr>
      <w:r w:rsidRPr="009800B9">
        <w:rPr>
          <w:sz w:val="36"/>
          <w:szCs w:val="36"/>
        </w:rPr>
        <w:t>Business Problem Statement</w:t>
      </w:r>
    </w:p>
    <w:p w14:paraId="69410B20" w14:textId="77777777" w:rsidR="00584A6B" w:rsidRPr="009800B9" w:rsidRDefault="00000000">
      <w:pPr>
        <w:rPr>
          <w:sz w:val="28"/>
          <w:szCs w:val="28"/>
        </w:rPr>
      </w:pPr>
      <w:r w:rsidRPr="009800B9">
        <w:rPr>
          <w:sz w:val="28"/>
          <w:szCs w:val="28"/>
        </w:rPr>
        <w:t>Challenges in the Insurance Industry</w:t>
      </w:r>
      <w:r w:rsidRPr="009800B9">
        <w:rPr>
          <w:sz w:val="28"/>
          <w:szCs w:val="28"/>
        </w:rPr>
        <w:br/>
        <w:t>- Fragmented deployment procedures across VM infrastructure.</w:t>
      </w:r>
      <w:r w:rsidRPr="009800B9">
        <w:rPr>
          <w:sz w:val="28"/>
          <w:szCs w:val="28"/>
        </w:rPr>
        <w:br/>
        <w:t>- Hindered scalability and operational complexities.</w:t>
      </w:r>
      <w:r w:rsidRPr="009800B9">
        <w:rPr>
          <w:sz w:val="28"/>
          <w:szCs w:val="28"/>
        </w:rPr>
        <w:br/>
        <w:t>- Potential service delivery and regulatory compliance issues.</w:t>
      </w:r>
      <w:r w:rsidRPr="009800B9">
        <w:rPr>
          <w:sz w:val="28"/>
          <w:szCs w:val="28"/>
        </w:rPr>
        <w:br/>
      </w:r>
      <w:r w:rsidRPr="009800B9">
        <w:rPr>
          <w:sz w:val="28"/>
          <w:szCs w:val="28"/>
        </w:rPr>
        <w:br/>
        <w:t>Objective</w:t>
      </w:r>
      <w:r w:rsidRPr="009800B9">
        <w:rPr>
          <w:sz w:val="28"/>
          <w:szCs w:val="28"/>
        </w:rPr>
        <w:br/>
        <w:t>- Adopt Docker containerization to standardize deployment practices.</w:t>
      </w:r>
      <w:r w:rsidRPr="009800B9">
        <w:rPr>
          <w:sz w:val="28"/>
          <w:szCs w:val="28"/>
        </w:rPr>
        <w:br/>
        <w:t>- Enhance application management and optimize resource allocation.</w:t>
      </w:r>
      <w:r w:rsidRPr="009800B9">
        <w:rPr>
          <w:sz w:val="28"/>
          <w:szCs w:val="28"/>
        </w:rPr>
        <w:br/>
        <w:t>- Streamline deployment processes, improve scalability, and ensure regulatory adherence.</w:t>
      </w:r>
    </w:p>
    <w:p w14:paraId="7F54AD9A" w14:textId="77777777" w:rsidR="00584A6B" w:rsidRPr="009800B9" w:rsidRDefault="00000000">
      <w:pPr>
        <w:pStyle w:val="Heading1"/>
        <w:rPr>
          <w:sz w:val="36"/>
          <w:szCs w:val="36"/>
        </w:rPr>
      </w:pPr>
      <w:r w:rsidRPr="009800B9">
        <w:rPr>
          <w:sz w:val="36"/>
          <w:szCs w:val="36"/>
        </w:rPr>
        <w:t>Prerequisites</w:t>
      </w:r>
    </w:p>
    <w:p w14:paraId="6E94EB1F" w14:textId="77777777" w:rsidR="00584A6B" w:rsidRPr="009800B9" w:rsidRDefault="00000000">
      <w:pPr>
        <w:rPr>
          <w:sz w:val="28"/>
          <w:szCs w:val="28"/>
        </w:rPr>
      </w:pPr>
      <w:r w:rsidRPr="009800B9">
        <w:rPr>
          <w:sz w:val="28"/>
          <w:szCs w:val="28"/>
        </w:rPr>
        <w:t>Requirements</w:t>
      </w:r>
      <w:r w:rsidRPr="009800B9">
        <w:rPr>
          <w:sz w:val="28"/>
          <w:szCs w:val="28"/>
        </w:rPr>
        <w:br/>
        <w:t>- Azure Virtual Machine.</w:t>
      </w:r>
      <w:r w:rsidRPr="009800B9">
        <w:rPr>
          <w:sz w:val="28"/>
          <w:szCs w:val="28"/>
        </w:rPr>
        <w:br/>
        <w:t>- Docker Engine installed on the VM.</w:t>
      </w:r>
    </w:p>
    <w:p w14:paraId="620CFFF7" w14:textId="77777777" w:rsidR="00584A6B" w:rsidRPr="009800B9" w:rsidRDefault="00000000">
      <w:pPr>
        <w:pStyle w:val="Heading1"/>
        <w:rPr>
          <w:sz w:val="36"/>
          <w:szCs w:val="36"/>
        </w:rPr>
      </w:pPr>
      <w:r w:rsidRPr="009800B9">
        <w:rPr>
          <w:sz w:val="36"/>
          <w:szCs w:val="36"/>
        </w:rPr>
        <w:t>High-Level Architecture</w:t>
      </w:r>
    </w:p>
    <w:p w14:paraId="27C4A2BD" w14:textId="77777777" w:rsidR="00584A6B" w:rsidRPr="009800B9" w:rsidRDefault="00000000">
      <w:pPr>
        <w:rPr>
          <w:sz w:val="28"/>
          <w:szCs w:val="28"/>
        </w:rPr>
      </w:pPr>
      <w:r w:rsidRPr="009800B9">
        <w:rPr>
          <w:sz w:val="28"/>
          <w:szCs w:val="28"/>
        </w:rPr>
        <w:t>Architecture Diagram</w:t>
      </w:r>
      <w:r w:rsidRPr="009800B9">
        <w:rPr>
          <w:sz w:val="28"/>
          <w:szCs w:val="28"/>
        </w:rPr>
        <w:br/>
        <w:t>- Developer interaction with Virtual Machine.</w:t>
      </w:r>
      <w:r w:rsidRPr="009800B9">
        <w:rPr>
          <w:sz w:val="28"/>
          <w:szCs w:val="28"/>
        </w:rPr>
        <w:br/>
        <w:t>- Applications running within Docker containers.</w:t>
      </w:r>
      <w:r w:rsidRPr="009800B9">
        <w:rPr>
          <w:sz w:val="28"/>
          <w:szCs w:val="28"/>
        </w:rPr>
        <w:br/>
      </w:r>
      <w:r w:rsidRPr="009800B9">
        <w:rPr>
          <w:sz w:val="28"/>
          <w:szCs w:val="28"/>
        </w:rPr>
        <w:lastRenderedPageBreak/>
        <w:t>- User access to applications through server requests and responses.</w:t>
      </w:r>
      <w:r w:rsidRPr="009800B9">
        <w:rPr>
          <w:sz w:val="28"/>
          <w:szCs w:val="28"/>
        </w:rPr>
        <w:br/>
      </w:r>
      <w:r w:rsidRPr="009800B9">
        <w:rPr>
          <w:sz w:val="28"/>
          <w:szCs w:val="28"/>
        </w:rPr>
        <w:br/>
        <w:t>Components</w:t>
      </w:r>
      <w:r w:rsidRPr="009800B9">
        <w:rPr>
          <w:sz w:val="28"/>
          <w:szCs w:val="28"/>
        </w:rPr>
        <w:br/>
        <w:t>- Docker on Azure VM.</w:t>
      </w:r>
      <w:r w:rsidRPr="009800B9">
        <w:rPr>
          <w:sz w:val="28"/>
          <w:szCs w:val="28"/>
        </w:rPr>
        <w:br/>
        <w:t>- Applications 1 &amp; 2 within Docker containers.</w:t>
      </w:r>
      <w:r w:rsidRPr="009800B9">
        <w:rPr>
          <w:sz w:val="28"/>
          <w:szCs w:val="28"/>
        </w:rPr>
        <w:br/>
        <w:t>- User interactions and networking.</w:t>
      </w:r>
    </w:p>
    <w:p w14:paraId="3DA3F7BD" w14:textId="77777777" w:rsidR="00584A6B" w:rsidRPr="009800B9" w:rsidRDefault="00000000">
      <w:pPr>
        <w:pStyle w:val="Heading1"/>
        <w:rPr>
          <w:sz w:val="36"/>
          <w:szCs w:val="36"/>
        </w:rPr>
      </w:pPr>
      <w:r w:rsidRPr="009800B9">
        <w:rPr>
          <w:sz w:val="36"/>
          <w:szCs w:val="36"/>
        </w:rPr>
        <w:t>Docker Container Deployment on Azure VM</w:t>
      </w:r>
    </w:p>
    <w:p w14:paraId="5663E7A6" w14:textId="77777777" w:rsidR="00584A6B" w:rsidRPr="009800B9" w:rsidRDefault="00000000">
      <w:pPr>
        <w:rPr>
          <w:sz w:val="28"/>
          <w:szCs w:val="28"/>
        </w:rPr>
      </w:pPr>
      <w:r w:rsidRPr="009800B9">
        <w:rPr>
          <w:sz w:val="28"/>
          <w:szCs w:val="28"/>
        </w:rPr>
        <w:t>Steps</w:t>
      </w:r>
      <w:r w:rsidRPr="009800B9">
        <w:rPr>
          <w:sz w:val="28"/>
          <w:szCs w:val="28"/>
        </w:rPr>
        <w:br/>
        <w:t>- Install Docker: SSH into your VM and install Docker using the appropriate package manager.</w:t>
      </w:r>
      <w:r w:rsidRPr="009800B9">
        <w:rPr>
          <w:sz w:val="28"/>
          <w:szCs w:val="28"/>
        </w:rPr>
        <w:br/>
        <w:t>- Pull Docker Image: Use the `docker pull` command to pull the Docker image of your application from a registry like Docker Hub.</w:t>
      </w:r>
      <w:r w:rsidRPr="009800B9">
        <w:rPr>
          <w:sz w:val="28"/>
          <w:szCs w:val="28"/>
        </w:rPr>
        <w:br/>
        <w:t>- Run Docker Container: Launch a Docker container using the `docker run` command, specifying necessary options like port mappings or environment variables.</w:t>
      </w:r>
      <w:r w:rsidRPr="009800B9">
        <w:rPr>
          <w:sz w:val="28"/>
          <w:szCs w:val="28"/>
        </w:rPr>
        <w:br/>
        <w:t>- Access Your Application: Access the Dockerized application through the specified port or endpoint, ensuring proper networking configurations.</w:t>
      </w:r>
      <w:r w:rsidRPr="009800B9">
        <w:rPr>
          <w:sz w:val="28"/>
          <w:szCs w:val="28"/>
        </w:rPr>
        <w:br/>
        <w:t>- Monitoring and Management: Use Docker commands (`docker ps`, `docker logs`, etc.) to monitor and manage running containers.</w:t>
      </w:r>
    </w:p>
    <w:p w14:paraId="51BAAAEA" w14:textId="77777777" w:rsidR="00584A6B" w:rsidRPr="009800B9" w:rsidRDefault="00000000">
      <w:pPr>
        <w:pStyle w:val="Heading1"/>
        <w:rPr>
          <w:sz w:val="36"/>
          <w:szCs w:val="36"/>
        </w:rPr>
      </w:pPr>
      <w:r w:rsidRPr="009800B9">
        <w:rPr>
          <w:sz w:val="36"/>
          <w:szCs w:val="36"/>
        </w:rPr>
        <w:t>Benefits of Dockerization</w:t>
      </w:r>
    </w:p>
    <w:p w14:paraId="013BA429" w14:textId="77777777" w:rsidR="00584A6B" w:rsidRPr="009800B9" w:rsidRDefault="00000000">
      <w:pPr>
        <w:rPr>
          <w:sz w:val="28"/>
          <w:szCs w:val="28"/>
        </w:rPr>
      </w:pPr>
      <w:r w:rsidRPr="009800B9">
        <w:rPr>
          <w:sz w:val="28"/>
          <w:szCs w:val="28"/>
        </w:rPr>
        <w:t>Standardized Deployment Practices</w:t>
      </w:r>
      <w:r w:rsidRPr="009800B9">
        <w:rPr>
          <w:sz w:val="28"/>
          <w:szCs w:val="28"/>
        </w:rPr>
        <w:br/>
        <w:t>- Consistent environment across development, testing, and production.</w:t>
      </w:r>
      <w:r w:rsidRPr="009800B9">
        <w:rPr>
          <w:sz w:val="28"/>
          <w:szCs w:val="28"/>
        </w:rPr>
        <w:br/>
      </w:r>
      <w:r w:rsidRPr="009800B9">
        <w:rPr>
          <w:sz w:val="28"/>
          <w:szCs w:val="28"/>
        </w:rPr>
        <w:br/>
        <w:t>Enhanced Application Management</w:t>
      </w:r>
      <w:r w:rsidRPr="009800B9">
        <w:rPr>
          <w:sz w:val="28"/>
          <w:szCs w:val="28"/>
        </w:rPr>
        <w:br/>
        <w:t>- Simplified updates and rollbacks.</w:t>
      </w:r>
      <w:r w:rsidRPr="009800B9">
        <w:rPr>
          <w:sz w:val="28"/>
          <w:szCs w:val="28"/>
        </w:rPr>
        <w:br/>
        <w:t>- Efficient resource utilization.</w:t>
      </w:r>
      <w:r w:rsidRPr="009800B9">
        <w:rPr>
          <w:sz w:val="28"/>
          <w:szCs w:val="28"/>
        </w:rPr>
        <w:br/>
      </w:r>
      <w:r w:rsidRPr="009800B9">
        <w:rPr>
          <w:sz w:val="28"/>
          <w:szCs w:val="28"/>
        </w:rPr>
        <w:br/>
        <w:t>Optimized Resource Allocation</w:t>
      </w:r>
      <w:r w:rsidRPr="009800B9">
        <w:rPr>
          <w:sz w:val="28"/>
          <w:szCs w:val="28"/>
        </w:rPr>
        <w:br/>
        <w:t>- Improved scalability and performance.</w:t>
      </w:r>
      <w:r w:rsidRPr="009800B9">
        <w:rPr>
          <w:sz w:val="28"/>
          <w:szCs w:val="28"/>
        </w:rPr>
        <w:br/>
      </w:r>
      <w:r w:rsidRPr="009800B9">
        <w:rPr>
          <w:sz w:val="28"/>
          <w:szCs w:val="28"/>
        </w:rPr>
        <w:br/>
      </w:r>
      <w:r w:rsidRPr="009800B9">
        <w:rPr>
          <w:sz w:val="28"/>
          <w:szCs w:val="28"/>
        </w:rPr>
        <w:lastRenderedPageBreak/>
        <w:t>Regulatory Compliance</w:t>
      </w:r>
      <w:r w:rsidRPr="009800B9">
        <w:rPr>
          <w:sz w:val="28"/>
          <w:szCs w:val="28"/>
        </w:rPr>
        <w:br/>
        <w:t>- Ensured adherence to industry standards and regulations.</w:t>
      </w:r>
    </w:p>
    <w:p w14:paraId="68156181" w14:textId="77777777" w:rsidR="00584A6B" w:rsidRPr="009800B9" w:rsidRDefault="00000000">
      <w:pPr>
        <w:pStyle w:val="Heading1"/>
        <w:rPr>
          <w:sz w:val="36"/>
          <w:szCs w:val="36"/>
        </w:rPr>
      </w:pPr>
      <w:r w:rsidRPr="009800B9">
        <w:rPr>
          <w:sz w:val="36"/>
          <w:szCs w:val="36"/>
        </w:rPr>
        <w:t>Conclusion</w:t>
      </w:r>
    </w:p>
    <w:p w14:paraId="050DF046" w14:textId="10E4770B" w:rsidR="00584A6B" w:rsidRPr="009800B9" w:rsidRDefault="00000000">
      <w:pPr>
        <w:rPr>
          <w:sz w:val="28"/>
          <w:szCs w:val="28"/>
        </w:rPr>
      </w:pPr>
      <w:r w:rsidRPr="009800B9">
        <w:rPr>
          <w:sz w:val="28"/>
          <w:szCs w:val="28"/>
        </w:rPr>
        <w:t>Summary</w:t>
      </w:r>
      <w:r w:rsidRPr="009800B9">
        <w:rPr>
          <w:sz w:val="28"/>
          <w:szCs w:val="28"/>
        </w:rPr>
        <w:br/>
        <w:t>- Docker containerization on Azure VM improves deployment efficiency and management.</w:t>
      </w:r>
      <w:r w:rsidRPr="009800B9">
        <w:rPr>
          <w:sz w:val="28"/>
          <w:szCs w:val="28"/>
        </w:rPr>
        <w:br/>
        <w:t>- Streamlined processes and enhanced scalability.</w:t>
      </w:r>
      <w:r w:rsidRPr="009800B9">
        <w:rPr>
          <w:sz w:val="28"/>
          <w:szCs w:val="28"/>
        </w:rPr>
        <w:br/>
        <w:t>- Better resource utilization and regulatory compliance.</w:t>
      </w:r>
      <w:r w:rsidRPr="009800B9">
        <w:rPr>
          <w:sz w:val="28"/>
          <w:szCs w:val="28"/>
        </w:rPr>
        <w:br/>
      </w:r>
      <w:r w:rsidRPr="009800B9">
        <w:rPr>
          <w:sz w:val="28"/>
          <w:szCs w:val="28"/>
        </w:rPr>
        <w:br/>
        <w:t>Future Work</w:t>
      </w:r>
      <w:r w:rsidRPr="009800B9">
        <w:rPr>
          <w:sz w:val="28"/>
          <w:szCs w:val="28"/>
        </w:rPr>
        <w:br/>
        <w:t>- Explore advanced Docker features (e.g., Docker Compose, Swarm).</w:t>
      </w:r>
      <w:r w:rsidRPr="009800B9">
        <w:rPr>
          <w:sz w:val="28"/>
          <w:szCs w:val="28"/>
        </w:rPr>
        <w:br/>
        <w:t>- Implement CI/CD pipelines for automated deployments.</w:t>
      </w:r>
    </w:p>
    <w:sectPr w:rsidR="00584A6B" w:rsidRPr="009800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337890">
    <w:abstractNumId w:val="8"/>
  </w:num>
  <w:num w:numId="2" w16cid:durableId="678235052">
    <w:abstractNumId w:val="6"/>
  </w:num>
  <w:num w:numId="3" w16cid:durableId="135034716">
    <w:abstractNumId w:val="5"/>
  </w:num>
  <w:num w:numId="4" w16cid:durableId="103310665">
    <w:abstractNumId w:val="4"/>
  </w:num>
  <w:num w:numId="5" w16cid:durableId="658730085">
    <w:abstractNumId w:val="7"/>
  </w:num>
  <w:num w:numId="6" w16cid:durableId="851410712">
    <w:abstractNumId w:val="3"/>
  </w:num>
  <w:num w:numId="7" w16cid:durableId="101385832">
    <w:abstractNumId w:val="2"/>
  </w:num>
  <w:num w:numId="8" w16cid:durableId="850753602">
    <w:abstractNumId w:val="1"/>
  </w:num>
  <w:num w:numId="9" w16cid:durableId="49264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A6B"/>
    <w:rsid w:val="00586347"/>
    <w:rsid w:val="007E565F"/>
    <w:rsid w:val="009800B9"/>
    <w:rsid w:val="00AA1D8D"/>
    <w:rsid w:val="00B47730"/>
    <w:rsid w:val="00CB0664"/>
    <w:rsid w:val="00F967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2AE95"/>
  <w14:defaultImageDpi w14:val="300"/>
  <w15:docId w15:val="{867705B7-DD79-408C-92B1-134B9CC8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86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visaini3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Lavi Singodiya</cp:lastModifiedBy>
  <cp:revision>3</cp:revision>
  <dcterms:created xsi:type="dcterms:W3CDTF">2024-07-10T13:15:00Z</dcterms:created>
  <dcterms:modified xsi:type="dcterms:W3CDTF">2024-07-10T13:17:00Z</dcterms:modified>
  <cp:category/>
</cp:coreProperties>
</file>